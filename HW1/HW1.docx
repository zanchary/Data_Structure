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478DEF" w14:textId="77777777" w:rsidR="00FE7E02" w:rsidRDefault="001F6656">
      <w:pPr>
        <w:pStyle w:val="Heading1"/>
      </w:pPr>
      <w:r>
        <w:t>HW1</w:t>
      </w:r>
    </w:p>
    <w:p w14:paraId="291CFCC4" w14:textId="77777777" w:rsidR="00FE7E02" w:rsidRDefault="001F6656">
      <w:pPr>
        <w:pStyle w:val="Heading2"/>
      </w:pPr>
      <w:r>
        <w:t>Problem Description</w:t>
      </w:r>
    </w:p>
    <w:p w14:paraId="5819B71B" w14:textId="77777777" w:rsidR="00FE7E02" w:rsidRDefault="001F6656">
      <w:r>
        <w:t>You are given a grid maze where you can move up, down, left, and right. The numbers in the grid have the following meanings:</w:t>
      </w:r>
      <w:r>
        <w:br/>
        <w:t>- 0: Walkable cell</w:t>
      </w:r>
      <w:r>
        <w:br/>
        <w:t>- 1: Blocked cell</w:t>
      </w:r>
      <w:r>
        <w:br/>
        <w:t>- 2: Start point</w:t>
      </w:r>
      <w:r>
        <w:br/>
        <w:t>- 3: End point</w:t>
      </w:r>
      <w:r>
        <w:br/>
      </w:r>
      <w:r>
        <w:br/>
        <w:t>Your task is to compute both the shortest path length from the start to the end and the number of different shortest paths that achieve this length. If the end point is unreachable, output according to the specified format.</w:t>
      </w:r>
    </w:p>
    <w:p w14:paraId="6D9260B8" w14:textId="77777777" w:rsidR="00FE7E02" w:rsidRDefault="001F6656">
      <w:pPr>
        <w:pStyle w:val="Heading2"/>
      </w:pPr>
      <w:r>
        <w:t>Input Format</w:t>
      </w:r>
    </w:p>
    <w:p w14:paraId="239571D9" w14:textId="77777777" w:rsidR="00FE7E02" w:rsidRDefault="001F6656">
      <w:r>
        <w:t xml:space="preserve">• The first line contains two </w:t>
      </w:r>
      <w:proofErr w:type="gramStart"/>
      <w:r>
        <w:t>integers</w:t>
      </w:r>
      <w:proofErr w:type="gramEnd"/>
      <w:r>
        <w:t xml:space="preserve"> R C, representing the number of rows and columns of the maze.</w:t>
      </w:r>
      <w:r>
        <w:br/>
        <w:t>• The next R lines each contain C integers, representing the maze layout.</w:t>
      </w:r>
    </w:p>
    <w:p w14:paraId="373D672D" w14:textId="77777777" w:rsidR="00FE7E02" w:rsidRDefault="001F6656">
      <w:pPr>
        <w:pStyle w:val="Heading2"/>
      </w:pPr>
      <w:r>
        <w:t>Output Format</w:t>
      </w:r>
    </w:p>
    <w:p w14:paraId="49ABFEEA" w14:textId="77777777" w:rsidR="00FE7E02" w:rsidRDefault="001F6656">
      <w:r>
        <w:t>Output two integers X Y:</w:t>
      </w:r>
      <w:r>
        <w:br/>
        <w:t>• X = the length of the shortest path</w:t>
      </w:r>
      <w:r>
        <w:br/>
        <w:t>• Y = the number of different shortest paths of length X</w:t>
      </w:r>
      <w:r>
        <w:br/>
      </w:r>
      <w:r>
        <w:br/>
        <w:t>If the end point cannot be reached, output:</w:t>
      </w:r>
      <w:r>
        <w:br/>
        <w:t>-1 0</w:t>
      </w:r>
    </w:p>
    <w:p w14:paraId="665F417B" w14:textId="77777777" w:rsidR="00FE7E02" w:rsidRDefault="001F6656">
      <w:pPr>
        <w:pStyle w:val="Heading2"/>
      </w:pPr>
      <w:r>
        <w:t>Execution Method</w:t>
      </w:r>
    </w:p>
    <w:p w14:paraId="6F5FE9CA" w14:textId="1D3E5879" w:rsidR="00FE7E02" w:rsidRDefault="001F6656">
      <w:r>
        <w:t>Compile your code with the following commands:</w:t>
      </w:r>
      <w:r>
        <w:br/>
      </w:r>
      <w:r>
        <w:br/>
        <w:t>For C:</w:t>
      </w:r>
      <w:r>
        <w:br/>
        <w:t xml:space="preserve">    gcc main.c -o main.exe</w:t>
      </w:r>
      <w:r>
        <w:br/>
      </w:r>
      <w:r>
        <w:br/>
        <w:t>For C++:</w:t>
      </w:r>
      <w:r>
        <w:br/>
        <w:t xml:space="preserve">    g++ main.cpp -o main.exe</w:t>
      </w:r>
      <w:r>
        <w:br/>
      </w:r>
      <w:r>
        <w:br/>
        <w:t>The TA will test your program using:</w:t>
      </w:r>
      <w:r>
        <w:br/>
        <w:t xml:space="preserve">    main.exe &lt; input.txt</w:t>
      </w:r>
    </w:p>
    <w:p w14:paraId="1DD03BD1" w14:textId="2B9D8853" w:rsidR="001F6656" w:rsidRDefault="001F6656"/>
    <w:p w14:paraId="4D98EFFB" w14:textId="77777777" w:rsidR="00FE7E02" w:rsidRDefault="001F6656">
      <w:pPr>
        <w:pStyle w:val="Heading2"/>
      </w:pPr>
      <w:r>
        <w:lastRenderedPageBreak/>
        <w:t>Example 1</w:t>
      </w:r>
    </w:p>
    <w:p w14:paraId="7F3B44ED" w14:textId="77777777" w:rsidR="00FE7E02" w:rsidRDefault="001F6656">
      <w:r>
        <w:t>Input</w:t>
      </w:r>
    </w:p>
    <w:p w14:paraId="1FD022A6" w14:textId="77777777" w:rsidR="00FE7E02" w:rsidRDefault="001F6656">
      <w:r>
        <w:t>5 5</w:t>
      </w:r>
      <w:r>
        <w:br/>
        <w:t>0 0 0 0 0</w:t>
      </w:r>
      <w:r>
        <w:br/>
        <w:t>0 1 0 1 0</w:t>
      </w:r>
      <w:r>
        <w:br/>
        <w:t>0 0 0 1 3</w:t>
      </w:r>
      <w:r>
        <w:br/>
        <w:t>0 2 0 0 1</w:t>
      </w:r>
      <w:r>
        <w:br/>
        <w:t>0 0 0 0 0</w:t>
      </w:r>
    </w:p>
    <w:p w14:paraId="0ECDF92C" w14:textId="77777777" w:rsidR="00FE7E02" w:rsidRDefault="001F6656">
      <w:r>
        <w:t>Output</w:t>
      </w:r>
    </w:p>
    <w:p w14:paraId="0EDCCFAD" w14:textId="77777777" w:rsidR="00FE7E02" w:rsidRDefault="001F6656">
      <w:r>
        <w:t>8 2</w:t>
      </w:r>
    </w:p>
    <w:p w14:paraId="4817C649" w14:textId="77777777" w:rsidR="00FE7E02" w:rsidRDefault="001F6656">
      <w:pPr>
        <w:pStyle w:val="Heading2"/>
      </w:pPr>
      <w:r>
        <w:t>Example 2</w:t>
      </w:r>
    </w:p>
    <w:p w14:paraId="531EBF53" w14:textId="77777777" w:rsidR="00FE7E02" w:rsidRDefault="001F6656">
      <w:r>
        <w:t>Input</w:t>
      </w:r>
    </w:p>
    <w:p w14:paraId="5D9EC711" w14:textId="77777777" w:rsidR="00FE7E02" w:rsidRDefault="001F6656">
      <w:r>
        <w:t>8 8</w:t>
      </w:r>
      <w:r>
        <w:br/>
        <w:t>1 0 0 0 0 0 0 0</w:t>
      </w:r>
      <w:r>
        <w:br/>
        <w:t>3 1 0 0 1 0 0 1</w:t>
      </w:r>
      <w:r>
        <w:br/>
        <w:t>1 0 0 0 0 1 0 0</w:t>
      </w:r>
      <w:r>
        <w:br/>
        <w:t>0 1 0 0 0 1 0 0</w:t>
      </w:r>
      <w:r>
        <w:br/>
        <w:t>1 0 0 0 0 0 1 1</w:t>
      </w:r>
      <w:r>
        <w:br/>
        <w:t>0 1 0 0 0 1 0 0</w:t>
      </w:r>
      <w:r>
        <w:br/>
        <w:t>1 1 0 2 0 0 0 0</w:t>
      </w:r>
      <w:r>
        <w:br/>
        <w:t>0 0 1 0 1 0 1 0</w:t>
      </w:r>
    </w:p>
    <w:p w14:paraId="2F47B0F1" w14:textId="77777777" w:rsidR="00FE7E02" w:rsidRDefault="001F6656">
      <w:r>
        <w:t>Output</w:t>
      </w:r>
    </w:p>
    <w:p w14:paraId="6C5BD840" w14:textId="77777777" w:rsidR="00FE7E02" w:rsidRDefault="001F6656">
      <w:r>
        <w:t>-1 0</w:t>
      </w:r>
    </w:p>
    <w:p w14:paraId="1A841320" w14:textId="77777777" w:rsidR="00FE7E02" w:rsidRDefault="001F6656">
      <w:pPr>
        <w:pStyle w:val="Heading2"/>
      </w:pPr>
      <w:r>
        <w:t>Submission Format</w:t>
      </w:r>
    </w:p>
    <w:p w14:paraId="57DE8079" w14:textId="77777777" w:rsidR="00FE7E02" w:rsidRDefault="001F6656">
      <w:r>
        <w:t>Submit a single compressed file containing:</w:t>
      </w:r>
      <w:r>
        <w:br/>
        <w:t>• studentID_hw1.cpp (or .c)</w:t>
      </w:r>
      <w:r>
        <w:br/>
        <w:t>• studentID_hw1.exe</w:t>
      </w:r>
    </w:p>
    <w:p w14:paraId="0DF39799" w14:textId="77777777" w:rsidR="00FE7E02" w:rsidRDefault="001F6656">
      <w:pPr>
        <w:pStyle w:val="Heading2"/>
      </w:pPr>
      <w:r>
        <w:t>Compilation Environment</w:t>
      </w:r>
    </w:p>
    <w:p w14:paraId="550B82CD" w14:textId="77777777" w:rsidR="00FE7E02" w:rsidRDefault="001F6656">
      <w:pPr>
        <w:rPr>
          <w:rFonts w:eastAsia="新細明體"/>
          <w:lang w:eastAsia="zh-TW"/>
        </w:rPr>
      </w:pPr>
      <w:r>
        <w:t>Compiler versions:</w:t>
      </w:r>
      <w:r>
        <w:br/>
        <w:t>• gcc (Ubuntu 13.3.0-6ubuntu2~24.04) 13.3.0</w:t>
      </w:r>
      <w:r>
        <w:br/>
        <w:t>• g++ (Ubuntu 13.3.0-6ubuntu2~24.04) 13.3.0</w:t>
      </w:r>
    </w:p>
    <w:p w14:paraId="4EDDF388" w14:textId="24079F6C" w:rsidR="003B6CE2" w:rsidRPr="003B6CE2" w:rsidRDefault="003B6CE2" w:rsidP="003B6CE2">
      <w:pPr>
        <w:rPr>
          <w:rFonts w:asciiTheme="majorHAnsi" w:eastAsiaTheme="majorEastAsia" w:hAnsiTheme="majorHAnsi" w:cstheme="majorBidi"/>
          <w:b/>
          <w:bCs/>
          <w:color w:val="4F81BD" w:themeColor="accent1"/>
          <w:sz w:val="26"/>
          <w:szCs w:val="26"/>
        </w:rPr>
      </w:pPr>
      <w:r w:rsidRPr="003B6CE2">
        <w:rPr>
          <w:rFonts w:asciiTheme="majorHAnsi" w:eastAsiaTheme="majorEastAsia" w:hAnsiTheme="majorHAnsi" w:cstheme="majorBidi" w:hint="eastAsia"/>
          <w:b/>
          <w:bCs/>
          <w:color w:val="4F81BD" w:themeColor="accent1"/>
          <w:sz w:val="26"/>
          <w:szCs w:val="26"/>
        </w:rPr>
        <w:t>Grading</w:t>
      </w:r>
    </w:p>
    <w:p w14:paraId="49DBC56D" w14:textId="7BE5C7A9" w:rsidR="003B6CE2" w:rsidRDefault="003B6CE2">
      <w:pPr>
        <w:rPr>
          <w:rFonts w:eastAsia="新細明體" w:hint="eastAsia"/>
          <w:lang w:eastAsia="zh-TW"/>
        </w:rPr>
      </w:pPr>
      <w:r>
        <w:rPr>
          <w:rFonts w:eastAsia="新細明體"/>
          <w:lang w:eastAsia="zh-TW"/>
        </w:rPr>
        <w:t>P</w:t>
      </w:r>
      <w:r>
        <w:rPr>
          <w:rFonts w:eastAsia="新細明體" w:hint="eastAsia"/>
          <w:lang w:eastAsia="zh-TW"/>
        </w:rPr>
        <w:t>ublic case: 70%</w:t>
      </w:r>
    </w:p>
    <w:p w14:paraId="1C6D8715" w14:textId="287E7A09" w:rsidR="003B6CE2" w:rsidRPr="003B6CE2" w:rsidRDefault="003B6CE2">
      <w:pPr>
        <w:rPr>
          <w:rFonts w:eastAsia="新細明體" w:hint="eastAsia"/>
          <w:lang w:eastAsia="zh-TW"/>
        </w:rPr>
      </w:pPr>
      <w:r>
        <w:rPr>
          <w:rFonts w:eastAsia="新細明體"/>
          <w:lang w:eastAsia="zh-TW"/>
        </w:rPr>
        <w:t>P</w:t>
      </w:r>
      <w:r>
        <w:rPr>
          <w:rFonts w:eastAsia="新細明體" w:hint="eastAsia"/>
          <w:lang w:eastAsia="zh-TW"/>
        </w:rPr>
        <w:t>rivate case:30%</w:t>
      </w:r>
    </w:p>
    <w:sectPr w:rsidR="003B6CE2" w:rsidRPr="003B6CE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60409020205020404"/>
    <w:charset w:val="00"/>
    <w:family w:val="auto"/>
    <w:notTrueType/>
    <w:pitch w:val="variable"/>
    <w:sig w:usb0="00000003" w:usb1="00000000" w:usb2="00000000" w:usb3="00000000" w:csb0="00000001" w:csb1="00000000"/>
  </w:font>
  <w:font w:name="新細明體">
    <w:altName w:val="PMingLiU"/>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21522956">
    <w:abstractNumId w:val="8"/>
  </w:num>
  <w:num w:numId="2" w16cid:durableId="1715542551">
    <w:abstractNumId w:val="6"/>
  </w:num>
  <w:num w:numId="3" w16cid:durableId="20203600">
    <w:abstractNumId w:val="5"/>
  </w:num>
  <w:num w:numId="4" w16cid:durableId="589703700">
    <w:abstractNumId w:val="4"/>
  </w:num>
  <w:num w:numId="5" w16cid:durableId="747269394">
    <w:abstractNumId w:val="7"/>
  </w:num>
  <w:num w:numId="6" w16cid:durableId="662857992">
    <w:abstractNumId w:val="3"/>
  </w:num>
  <w:num w:numId="7" w16cid:durableId="1534731481">
    <w:abstractNumId w:val="2"/>
  </w:num>
  <w:num w:numId="8" w16cid:durableId="203955340">
    <w:abstractNumId w:val="1"/>
  </w:num>
  <w:num w:numId="9" w16cid:durableId="866672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6656"/>
    <w:rsid w:val="0029639D"/>
    <w:rsid w:val="00326F90"/>
    <w:rsid w:val="003B6CE2"/>
    <w:rsid w:val="00AA1D8D"/>
    <w:rsid w:val="00B47730"/>
    <w:rsid w:val="00CB0664"/>
    <w:rsid w:val="00ED742D"/>
    <w:rsid w:val="00FC693F"/>
    <w:rsid w:val="00FE7E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56241D0"/>
  <w14:defaultImageDpi w14:val="300"/>
  <w15:docId w15:val="{39EA97FD-B868-4A8B-A4FD-39A972CDF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230</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林英超</cp:lastModifiedBy>
  <cp:revision>3</cp:revision>
  <dcterms:created xsi:type="dcterms:W3CDTF">2013-12-23T23:15:00Z</dcterms:created>
  <dcterms:modified xsi:type="dcterms:W3CDTF">2025-09-24T09:45:00Z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92469d16-10d3-4746-b026-5cd9cb9dbe7c</vt:lpwstr>
  </property>
</Properties>
</file>